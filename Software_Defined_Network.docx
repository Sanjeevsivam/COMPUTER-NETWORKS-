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Software-Defined Networking (SDN)</w:t>
      </w:r>
    </w:p>
    <w:p>
      <w:r>
        <w:t xml:space="preserve">Student Name:  </w:t>
        <w:br/>
        <w:t xml:space="preserve">Registration Number:  </w:t>
        <w:br/>
        <w:br/>
        <w:t xml:space="preserve">Course Name and Code:  </w:t>
        <w:br/>
        <w:br/>
        <w:t xml:space="preserve">Supervisor Name:  </w:t>
        <w:br/>
        <w:br/>
        <w:t xml:space="preserve">Date of Submission: 20-03-2025  </w:t>
        <w:br/>
      </w:r>
    </w:p>
    <w:p>
      <w:pPr>
        <w:pStyle w:val="Heading2"/>
      </w:pPr>
      <w:r>
        <w:t>Abstract</w:t>
      </w:r>
    </w:p>
    <w:p>
      <w:r>
        <w:t>Software-Defined Networking (SDN) is an emerging network architecture that provides centralized control and programmability of network resources. SDN decouples the control plane from the data plane, enabling dynamic, flexible, and automated network management. This report explores the principles, architecture, advantages, and challenges of SDN, emphasizing its role in modern networking.</w:t>
      </w:r>
    </w:p>
    <w:p>
      <w:pPr>
        <w:pStyle w:val="Heading2"/>
      </w:pPr>
      <w:r>
        <w:t>Table of Contents</w:t>
      </w:r>
    </w:p>
    <w:p>
      <w:r>
        <w:t>1. Introduction</w:t>
      </w:r>
    </w:p>
    <w:p>
      <w:r>
        <w:t xml:space="preserve">   1.1 Background Information</w:t>
      </w:r>
    </w:p>
    <w:p>
      <w:r>
        <w:t xml:space="preserve">   1.2 Project Objectives</w:t>
      </w:r>
    </w:p>
    <w:p>
      <w:r>
        <w:t xml:space="preserve">   1.3 Significance</w:t>
      </w:r>
    </w:p>
    <w:p>
      <w:r>
        <w:t xml:space="preserve">   1.4 Scope</w:t>
      </w:r>
    </w:p>
    <w:p>
      <w:r>
        <w:t xml:space="preserve">   1.5 Methodology Overview</w:t>
      </w:r>
    </w:p>
    <w:p>
      <w:r>
        <w:t>2. Problem Identification and Analysis</w:t>
      </w:r>
    </w:p>
    <w:p>
      <w:r>
        <w:t xml:space="preserve">   2.1 Description of the Problem</w:t>
      </w:r>
    </w:p>
    <w:p>
      <w:r>
        <w:t xml:space="preserve">   2.2 Evidence of the Problem</w:t>
      </w:r>
    </w:p>
    <w:p>
      <w:r>
        <w:t xml:space="preserve">   2.3 Existence of the Problem</w:t>
      </w:r>
    </w:p>
    <w:p>
      <w:r>
        <w:t xml:space="preserve">   2.4 Stakeholders</w:t>
      </w:r>
    </w:p>
    <w:p>
      <w:r>
        <w:t xml:space="preserve">   2.5 Supporting Data/Research</w:t>
      </w:r>
    </w:p>
    <w:p>
      <w:r>
        <w:t>3. SDN Architecture and Components</w:t>
      </w:r>
    </w:p>
    <w:p>
      <w:r>
        <w:t>4. Advantages and Challenges of SDN</w:t>
      </w:r>
    </w:p>
    <w:p>
      <w:r>
        <w:t>5. Applications and Use Cases</w:t>
      </w:r>
    </w:p>
    <w:p>
      <w:r>
        <w:t>6. Conclusion</w:t>
      </w:r>
    </w:p>
    <w:p>
      <w:r>
        <w:t>7. References</w:t>
      </w:r>
    </w:p>
    <w:p>
      <w:pPr>
        <w:pStyle w:val="Heading2"/>
      </w:pPr>
      <w:r>
        <w:t>Chapter 1: Introduction</w:t>
      </w:r>
    </w:p>
    <w:p>
      <w:pPr>
        <w:pStyle w:val="Heading3"/>
      </w:pPr>
      <w:r>
        <w:t>1.1 Background Information</w:t>
      </w:r>
    </w:p>
    <w:p>
      <w:r>
        <w:t>Software-Defined Networking (SDN) has revolutionized traditional networking by introducing a centralized control mechanism that allows dynamic and programmable network configuration. This decoupling of the control and data planes enables efficient resource allocation and network adaptability to evolving demands.</w:t>
      </w:r>
    </w:p>
    <w:p>
      <w:pPr>
        <w:pStyle w:val="Heading3"/>
      </w:pPr>
      <w:r>
        <w:t>1.2 Project Objectives</w:t>
      </w:r>
    </w:p>
    <w:p>
      <w:r>
        <w:t>- To study the fundamental principles of SDN.</w:t>
        <w:br/>
        <w:t>- To analyze the architecture and key components of SDN.</w:t>
        <w:br/>
        <w:t>- To identify the benefits and challenges of SDN implementation.</w:t>
        <w:br/>
        <w:t>- To explore real-world applications of SDN.</w:t>
      </w:r>
    </w:p>
    <w:p>
      <w:pPr>
        <w:pStyle w:val="Heading3"/>
      </w:pPr>
      <w:r>
        <w:t>1.3 Significance</w:t>
      </w:r>
    </w:p>
    <w:p>
      <w:r>
        <w:t>SDN enhances network efficiency, scalability, and security while reducing operational costs. It enables rapid deployment of new services and improves network agility in cloud computing and data centers.</w:t>
      </w:r>
    </w:p>
    <w:p>
      <w:pPr>
        <w:pStyle w:val="Heading3"/>
      </w:pPr>
      <w:r>
        <w:t>1.4 Scope</w:t>
      </w:r>
    </w:p>
    <w:p>
      <w:r>
        <w:t>The report covers the architectural framework of SDN, its implementation in enterprise and service provider networks, and its impact on network security and automation.</w:t>
      </w:r>
    </w:p>
    <w:p>
      <w:pPr>
        <w:pStyle w:val="Heading3"/>
      </w:pPr>
      <w:r>
        <w:t>1.5 Methodology Overview</w:t>
      </w:r>
    </w:p>
    <w:p>
      <w:r>
        <w:t>This study is based on literature reviews, case studies, and analysis of SDN deployment scenarios. Data from academic sources and industry reports are used to support the findings.</w:t>
      </w:r>
    </w:p>
    <w:p>
      <w:pPr>
        <w:pStyle w:val="Heading2"/>
      </w:pPr>
      <w:r>
        <w:t>Chapter 2: Problem Identification and Analysis</w:t>
      </w:r>
    </w:p>
    <w:p>
      <w:pPr>
        <w:pStyle w:val="Heading3"/>
      </w:pPr>
      <w:r>
        <w:t>2.1 Description of the Problem</w:t>
      </w:r>
    </w:p>
    <w:p>
      <w:r>
        <w:t>Traditional networks rely on static configurations, making them inflexible and difficult to scale. Manual configurations lead to inefficiencies and increased security vulnerabilities.</w:t>
      </w:r>
    </w:p>
    <w:p>
      <w:pPr>
        <w:pStyle w:val="Heading3"/>
      </w:pPr>
      <w:r>
        <w:t>2.2 Evidence of the Problem</w:t>
      </w:r>
    </w:p>
    <w:p>
      <w:r>
        <w:t>Studies show that conventional networking approaches lack the adaptability required for cloud-based services and dynamic traffic demands, leading to network congestion and inefficiency.</w:t>
      </w:r>
    </w:p>
    <w:p>
      <w:pPr>
        <w:pStyle w:val="Heading3"/>
      </w:pPr>
      <w:r>
        <w:t>2.3 Existence of the Problem</w:t>
      </w:r>
    </w:p>
    <w:p>
      <w:r>
        <w:t>Organizations struggle with managing large-scale networks using traditional methods, increasing the demand for a more flexible and programmable networking solution.</w:t>
      </w:r>
    </w:p>
    <w:p>
      <w:pPr>
        <w:pStyle w:val="Heading3"/>
      </w:pPr>
      <w:r>
        <w:t>2.4 Stakeholders</w:t>
      </w:r>
    </w:p>
    <w:p>
      <w:r>
        <w:t>- Network administrators</w:t>
        <w:br/>
        <w:t>- Enterprises and service providers</w:t>
        <w:br/>
        <w:t>- Cloud computing companies</w:t>
        <w:br/>
        <w:t>- Cybersecurity professionals</w:t>
      </w:r>
    </w:p>
    <w:p>
      <w:pPr>
        <w:pStyle w:val="Heading3"/>
      </w:pPr>
      <w:r>
        <w:t>2.5 Supporting Data/Research</w:t>
      </w:r>
    </w:p>
    <w:p>
      <w:r>
        <w:t>Research highlights SDN’s ability to reduce network downtime, improve traffic management, and enhance security through centralized control.</w:t>
      </w:r>
    </w:p>
    <w:p>
      <w:pPr>
        <w:pStyle w:val="Heading2"/>
      </w:pPr>
      <w:r>
        <w:t>Chapter 3: SDN Architecture and Components</w:t>
      </w:r>
    </w:p>
    <w:p>
      <w:r>
        <w:t>- **Control Plane**: Manages network policies and routing decisions.</w:t>
        <w:br/>
        <w:t>- **Data Plane**: Forwards network traffic based on control plane instructions.</w:t>
        <w:br/>
        <w:t>- **SDN Controller**: The central intelligence of SDN networks.</w:t>
        <w:br/>
        <w:t>- **Northbound and Southbound APIs**: Facilitate communication between network layers.</w:t>
      </w:r>
    </w:p>
    <w:p>
      <w:pPr>
        <w:pStyle w:val="Heading2"/>
      </w:pPr>
      <w:r>
        <w:t>Chapter 4: Advantages and Challenges of SDN</w:t>
      </w:r>
    </w:p>
    <w:p>
      <w:pPr>
        <w:pStyle w:val="Heading3"/>
      </w:pPr>
      <w:r>
        <w:t>Advantages</w:t>
      </w:r>
    </w:p>
    <w:p>
      <w:r>
        <w:t>- Centralized management</w:t>
        <w:br/>
        <w:t>- Improved security</w:t>
        <w:br/>
        <w:t>- Scalability and flexibility</w:t>
        <w:br/>
        <w:t>- Cost efficiency</w:t>
      </w:r>
    </w:p>
    <w:p>
      <w:pPr>
        <w:pStyle w:val="Heading3"/>
      </w:pPr>
      <w:r>
        <w:t>Challenges</w:t>
      </w:r>
    </w:p>
    <w:p>
      <w:r>
        <w:t>- Security vulnerabilities in centralized control</w:t>
        <w:br/>
        <w:t>- Compatibility with legacy systems</w:t>
        <w:br/>
        <w:t>- High implementation costs</w:t>
      </w:r>
    </w:p>
    <w:p>
      <w:pPr>
        <w:pStyle w:val="Heading2"/>
      </w:pPr>
      <w:r>
        <w:t>Chapter 5: Applications and Use Cases</w:t>
      </w:r>
    </w:p>
    <w:p>
      <w:r>
        <w:t>- Data center virtualization</w:t>
        <w:br/>
        <w:t>- Network automation</w:t>
        <w:br/>
        <w:t>- Security and policy enforcement</w:t>
        <w:br/>
        <w:t>- IoT and 5G networks</w:t>
      </w:r>
    </w:p>
    <w:p>
      <w:pPr>
        <w:pStyle w:val="Heading2"/>
      </w:pPr>
      <w:r>
        <w:t>Chapter 6: Conclusion</w:t>
      </w:r>
    </w:p>
    <w:p>
      <w:r>
        <w:t>SDN is transforming modern networking by enhancing efficiency, security, and automation. While challenges remain, ongoing research and innovation continue to drive SDN adoption across industries.</w:t>
      </w:r>
    </w:p>
    <w:p>
      <w:pPr>
        <w:pStyle w:val="Heading2"/>
      </w:pPr>
      <w:r>
        <w:t>Chapter 7: References</w:t>
      </w:r>
    </w:p>
    <w:p>
      <w:r>
        <w:t>(Provide a list of academic papers, books, and industry reports used for the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